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4399-2025 i Ödeshögs kommun</w:t>
      </w:r>
    </w:p>
    <w:p>
      <w:r>
        <w:t>Detta dokument behandlar höga naturvärden i avverkningsanmälan A 4399-2025 i Ödeshögs kommun. Denna avverkningsanmälan inkom 2025-01-29 00:00:00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scharlakansvaxing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399-2025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6446156, E 475089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