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15437-2025 i Ödeshögs kommun</w:t>
      </w:r>
    </w:p>
    <w:p>
      <w:r>
        <w:t>Detta dokument behandlar höga naturvärden i avverkningsanmälan A 15437-2025 i Ödeshögs kommun. Denna avverkningsanmälan inkom 2025-03-31 11:25:57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5437-2025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6439955, E 486478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71801"/>
            <wp:docPr id="2" name="Picture 2"/>
            <wp:cNvGraphicFramePr>
              <a:graphicFrameLocks noChangeAspect="1"/>
            </wp:cNvGraphicFramePr>
            <a:graphic>
              <a:graphicData uri="http://schemas.openxmlformats.org/drawingml/2006/picture">
                <pic:pic>
                  <pic:nvPicPr>
                    <pic:cNvPr id="0" name="A 15437-2025 karta knärot.png"/>
                    <pic:cNvPicPr/>
                  </pic:nvPicPr>
                  <pic:blipFill>
                    <a:blip r:embed="rId17"/>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6439955, E 486478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