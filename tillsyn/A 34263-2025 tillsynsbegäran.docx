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34263-2025 i Ödeshögs kommun</w:t>
      </w:r>
    </w:p>
    <w:p>
      <w:r>
        <w:t>Detta dokument behandlar höga naturvärden i avverkningsanmälan A 34263-2025 i Ödeshögs kommun. Denna avverkningsanmälan inkom 2025-07-07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grå kantarell (NT), majviva (NT), solvända (NT), korallrot (S, §8) och underviol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34263-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6458865, E 491142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